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Architecture Description and Roles of Each Component</w:t>
      </w:r>
    </w:p>
    <w:p>
      <w:pPr>
        <w:pStyle w:val="Heading2"/>
      </w:pPr>
      <w:r>
        <w:t>Introduction</w:t>
      </w:r>
    </w:p>
    <w:p>
      <w:r>
        <w:t>Your architecture consists of several interconnected components that enable monitoring of metrics (system and container performance) and logs (system and application logs). Here is a detailed description of the architecture and the roles of each tool in this environment.</w:t>
      </w:r>
    </w:p>
    <w:p>
      <w:pPr>
        <w:pStyle w:val="Heading2"/>
      </w:pPr>
      <w:r>
        <w:t>1. Global Architecture</w:t>
      </w:r>
    </w:p>
    <w:p>
      <w:r>
        <w:t>Your system includes the following elements:</w:t>
        <w:br/>
        <w:t>- Prometheus: Collects and stores metrics.</w:t>
        <w:br/>
        <w:t>- Loki: Collects and stores logs.</w:t>
        <w:br/>
        <w:t>- Grafana: Provides a graphical interface for visualizing metrics and logs.</w:t>
        <w:br/>
        <w:t>- Node Exporter: Provides system metrics (CPU, RAM, storage, etc.).</w:t>
        <w:br/>
        <w:t>- cAdvisor: Provides metrics specific to Docker containers (CPU, memory, etc.).</w:t>
        <w:br/>
        <w:t>- Promtail: Collects system and container logs and sends them to Loki.</w:t>
      </w:r>
    </w:p>
    <w:p>
      <w:pPr>
        <w:pStyle w:val="Heading2"/>
      </w:pPr>
      <w:r>
        <w:t>2. Roles of Each Component</w:t>
      </w:r>
    </w:p>
    <w:p>
      <w:pPr>
        <w:pStyle w:val="Heading3"/>
      </w:pPr>
      <w:r>
        <w:t>2.1 Prometheus (Metric Collector)</w:t>
      </w:r>
    </w:p>
    <w:p>
      <w:r>
        <w:t>Role: Prometheus is used to collect, store, and query metrics from servers and containers. It scrapes data from tools like Node Exporter and cAdvisor at regular intervals.</w:t>
        <w:br/>
        <w:t>Type of Data Collected:</w:t>
        <w:br/>
        <w:t>- CPU, RAM, disk usage.</w:t>
        <w:br/>
        <w:t>- Network statistics.</w:t>
        <w:br/>
        <w:t>- Container metrics (resources used by each container).</w:t>
        <w:br/>
        <w:t>Access: Interface Prometheus: http://10.0.2.4:9090</w:t>
      </w:r>
    </w:p>
    <w:p>
      <w:pPr>
        <w:pStyle w:val="Heading3"/>
      </w:pPr>
      <w:r>
        <w:t>2.2 Loki (Log Collector)</w:t>
      </w:r>
    </w:p>
    <w:p>
      <w:r>
        <w:t>Role: Loki is designed to collect and store logs from servers and containers. Unlike Prometheus which handles metrics, Loki focuses on logs.</w:t>
        <w:br/>
        <w:t>Type of Data Collected:</w:t>
        <w:br/>
        <w:t>- System logs (e.g., syslog, auth.log).</w:t>
        <w:br/>
        <w:t>- Application and Docker container logs.</w:t>
        <w:br/>
        <w:t>Access: Interface Loki: http://10.0.2.4:3100</w:t>
      </w:r>
    </w:p>
    <w:p>
      <w:pPr>
        <w:pStyle w:val="Heading3"/>
      </w:pPr>
      <w:r>
        <w:t>2.3 Grafana (Visualization Platform)</w:t>
      </w:r>
    </w:p>
    <w:p>
      <w:r>
        <w:t>Role: Grafana serves as the graphical interface for visualizing the metrics and logs collected by Prometheus and Loki. It allows the creation of custom dashboards for performance monitoring.</w:t>
        <w:br/>
        <w:t>Sources of Data:</w:t>
        <w:br/>
        <w:t>- Prometheus (for metrics).</w:t>
        <w:br/>
        <w:t>- Loki (for logs).</w:t>
        <w:br/>
        <w:t>Access: Interface Grafana: http://10.0.2.4:3000</w:t>
        <w:br/>
        <w:t>Suggested Dashboards:</w:t>
        <w:br/>
        <w:t>- Node Exporter (ID: 1860): To monitor system metrics.</w:t>
        <w:br/>
        <w:t>- cAdvisor (ID: 193): To monitor container metrics.</w:t>
      </w:r>
    </w:p>
    <w:p>
      <w:pPr>
        <w:pStyle w:val="Heading3"/>
      </w:pPr>
      <w:r>
        <w:t>2.4 Node Exporter (System Metric Collection)</w:t>
      </w:r>
    </w:p>
    <w:p>
      <w:r>
        <w:t>Role: Provides system metrics to Prometheus for each host machine (Jenkins VM and Web VM).</w:t>
        <w:br/>
        <w:t>Metrics Collected:</w:t>
        <w:br/>
        <w:t>- CPU and memory usage.</w:t>
        <w:br/>
        <w:t>- Disk usage.</w:t>
        <w:br/>
        <w:t>- Network activity.</w:t>
        <w:br/>
        <w:t>Access: Metrics exposed: http://&lt;ip_vm&gt;:9100</w:t>
      </w:r>
    </w:p>
    <w:p>
      <w:pPr>
        <w:pStyle w:val="Heading3"/>
      </w:pPr>
      <w:r>
        <w:t>2.5 cAdvisor (Container Metric Collection)</w:t>
      </w:r>
    </w:p>
    <w:p>
      <w:r>
        <w:t>Role: Provides container-specific metrics to Prometheus.</w:t>
        <w:br/>
        <w:t>Metrics Collected:</w:t>
        <w:br/>
        <w:t>- CPU and memory usage of each container.</w:t>
        <w:br/>
        <w:t>- Network statistics of containers.</w:t>
        <w:br/>
        <w:t>- Disk usage linked to containers.</w:t>
        <w:br/>
        <w:t>Access: Metrics exposed: http://&lt;ip_vm&gt;:8080</w:t>
      </w:r>
    </w:p>
    <w:p>
      <w:pPr>
        <w:pStyle w:val="Heading3"/>
      </w:pPr>
      <w:r>
        <w:t>2.6 Promtail (Log Collector)</w:t>
      </w:r>
    </w:p>
    <w:p>
      <w:r>
        <w:t>Role: Collects system and container logs and sends them to Loki.</w:t>
        <w:br/>
        <w:t>Types of Logs Collected:</w:t>
        <w:br/>
        <w:t>- System logs (e.g., /var/log/syslog, /var/log/auth.log).</w:t>
        <w:br/>
        <w:t>- Container logs via docker.sock.</w:t>
        <w:br/>
        <w:t>Configuration: Promtail is configured to read local log files and query Docker container logs.</w:t>
      </w:r>
    </w:p>
    <w:p>
      <w:pPr>
        <w:pStyle w:val="Heading2"/>
      </w:pPr>
      <w:r>
        <w:t>3. Data Flow</w:t>
      </w:r>
    </w:p>
    <w:p>
      <w:pPr>
        <w:pStyle w:val="Heading3"/>
      </w:pPr>
      <w:r>
        <w:t>3.1 Metrics</w:t>
      </w:r>
    </w:p>
    <w:p>
      <w:r>
        <w:t>Collection: Node Exporter and cAdvisor collect the metrics.</w:t>
        <w:br/>
        <w:t>Storage: The metrics are sent to Prometheus.</w:t>
        <w:br/>
        <w:t>Visualization: Grafana queries Prometheus to visualize the metrics.</w:t>
      </w:r>
    </w:p>
    <w:p>
      <w:pPr>
        <w:pStyle w:val="Heading3"/>
      </w:pPr>
      <w:r>
        <w:t>3.2 Logs</w:t>
      </w:r>
    </w:p>
    <w:p>
      <w:r>
        <w:t>Collection: Promtail collects logs from system files and containers.</w:t>
        <w:br/>
        <w:t>Storage: The logs are sent to Loki.</w:t>
        <w:br/>
        <w:t>Visualization: Grafana queries Loki to visualize the logs.</w:t>
      </w:r>
    </w:p>
    <w:p>
      <w:pPr>
        <w:pStyle w:val="Heading2"/>
      </w:pPr>
      <w:r>
        <w:t>4. Access to Tools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Tool</w:t>
            </w:r>
          </w:p>
        </w:tc>
        <w:tc>
          <w:tcPr>
            <w:tcW w:type="dxa" w:w="2880"/>
          </w:tcPr>
          <w:p>
            <w:r>
              <w:t>Address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Prometheus</w:t>
            </w:r>
          </w:p>
        </w:tc>
        <w:tc>
          <w:tcPr>
            <w:tcW w:type="dxa" w:w="2880"/>
          </w:tcPr>
          <w:p>
            <w:r>
              <w:t>http://10.0.2.4:9090</w:t>
            </w:r>
          </w:p>
        </w:tc>
        <w:tc>
          <w:tcPr>
            <w:tcW w:type="dxa" w:w="2880"/>
          </w:tcPr>
          <w:p>
            <w:r>
              <w:t>Metric collection and query interface.</w:t>
            </w:r>
          </w:p>
        </w:tc>
      </w:tr>
      <w:tr>
        <w:tc>
          <w:tcPr>
            <w:tcW w:type="dxa" w:w="2880"/>
          </w:tcPr>
          <w:p>
            <w:r>
              <w:t>Grafana</w:t>
            </w:r>
          </w:p>
        </w:tc>
        <w:tc>
          <w:tcPr>
            <w:tcW w:type="dxa" w:w="2880"/>
          </w:tcPr>
          <w:p>
            <w:r>
              <w:t>http://10.0.2.4:3000</w:t>
            </w:r>
          </w:p>
        </w:tc>
        <w:tc>
          <w:tcPr>
            <w:tcW w:type="dxa" w:w="2880"/>
          </w:tcPr>
          <w:p>
            <w:r>
              <w:t>Visualization interface for metrics and logs.</w:t>
            </w:r>
          </w:p>
        </w:tc>
      </w:tr>
      <w:tr>
        <w:tc>
          <w:tcPr>
            <w:tcW w:type="dxa" w:w="2880"/>
          </w:tcPr>
          <w:p>
            <w:r>
              <w:t>Loki</w:t>
            </w:r>
          </w:p>
        </w:tc>
        <w:tc>
          <w:tcPr>
            <w:tcW w:type="dxa" w:w="2880"/>
          </w:tcPr>
          <w:p>
            <w:r>
              <w:t>http://10.0.2.4:3100</w:t>
            </w:r>
          </w:p>
        </w:tc>
        <w:tc>
          <w:tcPr>
            <w:tcW w:type="dxa" w:w="2880"/>
          </w:tcPr>
          <w:p>
            <w:r>
              <w:t>Log collection and storage.</w:t>
            </w:r>
          </w:p>
        </w:tc>
      </w:tr>
      <w:tr>
        <w:tc>
          <w:tcPr>
            <w:tcW w:type="dxa" w:w="2880"/>
          </w:tcPr>
          <w:p>
            <w:r>
              <w:t>Node Exporter</w:t>
            </w:r>
          </w:p>
        </w:tc>
        <w:tc>
          <w:tcPr>
            <w:tcW w:type="dxa" w:w="2880"/>
          </w:tcPr>
          <w:p>
            <w:r>
              <w:t>http://&lt;ip_vm&gt;:9100</w:t>
            </w:r>
          </w:p>
        </w:tc>
        <w:tc>
          <w:tcPr>
            <w:tcW w:type="dxa" w:w="2880"/>
          </w:tcPr>
          <w:p>
            <w:r>
              <w:t>System metric exposure.</w:t>
            </w:r>
          </w:p>
        </w:tc>
      </w:tr>
      <w:tr>
        <w:tc>
          <w:tcPr>
            <w:tcW w:type="dxa" w:w="2880"/>
          </w:tcPr>
          <w:p>
            <w:r>
              <w:t>cAdvisor</w:t>
            </w:r>
          </w:p>
        </w:tc>
        <w:tc>
          <w:tcPr>
            <w:tcW w:type="dxa" w:w="2880"/>
          </w:tcPr>
          <w:p>
            <w:r>
              <w:t>http://&lt;ip_vm&gt;:8080</w:t>
            </w:r>
          </w:p>
        </w:tc>
        <w:tc>
          <w:tcPr>
            <w:tcW w:type="dxa" w:w="2880"/>
          </w:tcPr>
          <w:p>
            <w:r>
              <w:t>Container metric exposure.</w:t>
            </w:r>
          </w:p>
        </w:tc>
      </w:tr>
    </w:tbl>
    <w:p>
      <w:pPr>
        <w:pStyle w:val="Heading2"/>
      </w:pPr>
      <w:r>
        <w:t>5. Summary of Roles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Type of Data</w:t>
            </w:r>
          </w:p>
        </w:tc>
        <w:tc>
          <w:tcPr>
            <w:tcW w:type="dxa" w:w="2880"/>
          </w:tcPr>
          <w:p>
            <w:r>
              <w:t>Primary Role</w:t>
            </w:r>
          </w:p>
        </w:tc>
      </w:tr>
      <w:tr>
        <w:tc>
          <w:tcPr>
            <w:tcW w:type="dxa" w:w="2880"/>
          </w:tcPr>
          <w:p>
            <w:r>
              <w:t>Prometheus</w:t>
            </w:r>
          </w:p>
        </w:tc>
        <w:tc>
          <w:tcPr>
            <w:tcW w:type="dxa" w:w="2880"/>
          </w:tcPr>
          <w:p>
            <w:r>
              <w:t>Metrics</w:t>
            </w:r>
          </w:p>
        </w:tc>
        <w:tc>
          <w:tcPr>
            <w:tcW w:type="dxa" w:w="2880"/>
          </w:tcPr>
          <w:p>
            <w:r>
              <w:t>Collects and stores metrics.</w:t>
            </w:r>
          </w:p>
        </w:tc>
      </w:tr>
      <w:tr>
        <w:tc>
          <w:tcPr>
            <w:tcW w:type="dxa" w:w="2880"/>
          </w:tcPr>
          <w:p>
            <w:r>
              <w:t>Loki</w:t>
            </w:r>
          </w:p>
        </w:tc>
        <w:tc>
          <w:tcPr>
            <w:tcW w:type="dxa" w:w="2880"/>
          </w:tcPr>
          <w:p>
            <w:r>
              <w:t>Logs</w:t>
            </w:r>
          </w:p>
        </w:tc>
        <w:tc>
          <w:tcPr>
            <w:tcW w:type="dxa" w:w="2880"/>
          </w:tcPr>
          <w:p>
            <w:r>
              <w:t>Collects and stores logs.</w:t>
            </w:r>
          </w:p>
        </w:tc>
      </w:tr>
      <w:tr>
        <w:tc>
          <w:tcPr>
            <w:tcW w:type="dxa" w:w="2880"/>
          </w:tcPr>
          <w:p>
            <w:r>
              <w:t>Grafana</w:t>
            </w:r>
          </w:p>
        </w:tc>
        <w:tc>
          <w:tcPr>
            <w:tcW w:type="dxa" w:w="2880"/>
          </w:tcPr>
          <w:p>
            <w:r>
              <w:t>Visualization</w:t>
            </w:r>
          </w:p>
        </w:tc>
        <w:tc>
          <w:tcPr>
            <w:tcW w:type="dxa" w:w="2880"/>
          </w:tcPr>
          <w:p>
            <w:r>
              <w:t>Displays metrics and logs through dashboards.</w:t>
            </w:r>
          </w:p>
        </w:tc>
      </w:tr>
      <w:tr>
        <w:tc>
          <w:tcPr>
            <w:tcW w:type="dxa" w:w="2880"/>
          </w:tcPr>
          <w:p>
            <w:r>
              <w:t>Node Exporter</w:t>
            </w:r>
          </w:p>
        </w:tc>
        <w:tc>
          <w:tcPr>
            <w:tcW w:type="dxa" w:w="2880"/>
          </w:tcPr>
          <w:p>
            <w:r>
              <w:t>System Metrics</w:t>
            </w:r>
          </w:p>
        </w:tc>
        <w:tc>
          <w:tcPr>
            <w:tcW w:type="dxa" w:w="2880"/>
          </w:tcPr>
          <w:p>
            <w:r>
              <w:t>Provides system metrics to Prometheus.</w:t>
            </w:r>
          </w:p>
        </w:tc>
      </w:tr>
      <w:tr>
        <w:tc>
          <w:tcPr>
            <w:tcW w:type="dxa" w:w="2880"/>
          </w:tcPr>
          <w:p>
            <w:r>
              <w:t>cAdvisor</w:t>
            </w:r>
          </w:p>
        </w:tc>
        <w:tc>
          <w:tcPr>
            <w:tcW w:type="dxa" w:w="2880"/>
          </w:tcPr>
          <w:p>
            <w:r>
              <w:t>Container Metrics</w:t>
            </w:r>
          </w:p>
        </w:tc>
        <w:tc>
          <w:tcPr>
            <w:tcW w:type="dxa" w:w="2880"/>
          </w:tcPr>
          <w:p>
            <w:r>
              <w:t>Provides container metrics to Prometheus.</w:t>
            </w:r>
          </w:p>
        </w:tc>
      </w:tr>
      <w:tr>
        <w:tc>
          <w:tcPr>
            <w:tcW w:type="dxa" w:w="2880"/>
          </w:tcPr>
          <w:p>
            <w:r>
              <w:t>Promtail</w:t>
            </w:r>
          </w:p>
        </w:tc>
        <w:tc>
          <w:tcPr>
            <w:tcW w:type="dxa" w:w="2880"/>
          </w:tcPr>
          <w:p>
            <w:r>
              <w:t>Logs</w:t>
            </w:r>
          </w:p>
        </w:tc>
        <w:tc>
          <w:tcPr>
            <w:tcW w:type="dxa" w:w="2880"/>
          </w:tcPr>
          <w:p>
            <w:r>
              <w:t>Collects and sends logs to Loki.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